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**GGG Website Rollout – Core Docs**</w:t>
      </w:r>
    </w:p>
    <w:p/>
    <w:p>
      <w:r>
        <w:t>---</w:t>
      </w:r>
    </w:p>
    <w:p/>
    <w:p>
      <w:r>
        <w:t>### 1. Work Breakdown Structure (WBS)</w:t>
      </w:r>
    </w:p>
    <w:p/>
    <w:p>
      <w:r>
        <w:t xml:space="preserve">**Level 1** – GGG Website Rollout  </w:t>
      </w:r>
    </w:p>
    <w:p>
      <w:r>
        <w:t xml:space="preserve">  **1.1** Project Planning  </w:t>
      </w:r>
    </w:p>
    <w:p>
      <w:r>
        <w:t xml:space="preserve">  **1.2** Department Content Collection  </w:t>
      </w:r>
    </w:p>
    <w:p>
      <w:r>
        <w:t xml:space="preserve">  **1.3** Website Development  </w:t>
      </w:r>
    </w:p>
    <w:p>
      <w:r>
        <w:t xml:space="preserve">  **1.4** Testing &amp; QA  </w:t>
      </w:r>
    </w:p>
    <w:p>
      <w:r>
        <w:t xml:space="preserve">  **1.5** Launch Preparation &amp; Training</w:t>
      </w:r>
    </w:p>
    <w:p/>
    <w:p>
      <w:r>
        <w:t xml:space="preserve">**Level 2 Tasks** (sample):  </w:t>
      </w:r>
    </w:p>
    <w:p>
      <w:r>
        <w:t xml:space="preserve">  - 1.1.1 Project Charter Finalization  </w:t>
      </w:r>
    </w:p>
    <w:p>
      <w:r>
        <w:t xml:space="preserve">  - 1.2.1 Department Interviews  </w:t>
      </w:r>
    </w:p>
    <w:p>
      <w:r>
        <w:t xml:space="preserve">  - 1.3.3 Online Sign-Up Integration  </w:t>
      </w:r>
    </w:p>
    <w:p>
      <w:r>
        <w:t xml:space="preserve">  - 1.4.2 Accessibility Testing  </w:t>
      </w:r>
    </w:p>
    <w:p>
      <w:r>
        <w:t xml:space="preserve">  - 1.5.1 Staff Website Training</w:t>
      </w:r>
    </w:p>
    <w:p/>
    <w:p>
      <w:r>
        <w:t>---</w:t>
      </w:r>
    </w:p>
    <w:p/>
    <w:p>
      <w:r>
        <w:t>### 2. RACI Chart (Top-Level)</w:t>
      </w:r>
    </w:p>
    <w:p/>
    <w:p>
      <w:r>
        <w:t>| Task                         | Responsible | Accountable | Consulted                     | Informed               |</w:t>
      </w:r>
    </w:p>
    <w:p>
      <w:r>
        <w:t>|------------------------------|-------------|-------------|-------------------------------|------------------------|</w:t>
      </w:r>
    </w:p>
    <w:p>
      <w:r>
        <w:t>| Charter Finalization         | Jamie       | Jamie       | Steve                         | Dept Heads, Dev Team   |</w:t>
      </w:r>
    </w:p>
    <w:p>
      <w:r>
        <w:t>| Department Input Gathering   | Dept Heads  | Jamie       | Steve                         | Dev Team               |</w:t>
      </w:r>
    </w:p>
    <w:p>
      <w:r>
        <w:t>| Sitemap &amp; Page Planning      | Jamie       | Jamie       | Steve, Dept Heads, Dev Team   | Users                  |</w:t>
      </w:r>
    </w:p>
    <w:p>
      <w:r>
        <w:t>| Development Phase            | Dev Team    | Dev Team    | Jamie                         | All                    |</w:t>
      </w:r>
    </w:p>
    <w:p>
      <w:r>
        <w:t>| Accessibility Testing        | Dev Team    | Users       | Jamie                         | -                      |</w:t>
      </w:r>
    </w:p>
    <w:p>
      <w:r>
        <w:t>| Website Launch               | Jamie       | Jamie       | Steve, Dept Heads             | Dev Team, Users        |</w:t>
      </w:r>
    </w:p>
    <w:p/>
    <w:p>
      <w:r>
        <w:t>---</w:t>
      </w:r>
    </w:p>
    <w:p/>
    <w:p>
      <w:r>
        <w:t>### 3. Sitemap Overview</w:t>
      </w:r>
    </w:p>
    <w:p/>
    <w:p>
      <w:r>
        <w:t xml:space="preserve">**Home**  </w:t>
      </w:r>
    </w:p>
    <w:p>
      <w:r>
        <w:t>- Welcome Banner / Mission / Core Links</w:t>
      </w:r>
    </w:p>
    <w:p/>
    <w:p>
      <w:r>
        <w:t xml:space="preserve">**Departments**  </w:t>
      </w:r>
    </w:p>
    <w:p>
      <w:r>
        <w:t xml:space="preserve">- Aquatics  </w:t>
      </w:r>
    </w:p>
    <w:p>
      <w:r>
        <w:t xml:space="preserve">- Fitness &amp; Strength Training  </w:t>
      </w:r>
    </w:p>
    <w:p>
      <w:r>
        <w:t xml:space="preserve">- Mindfulness &amp; Wellness  </w:t>
      </w:r>
    </w:p>
    <w:p>
      <w:r>
        <w:t xml:space="preserve">- Self-Defense &amp; Fight Training  </w:t>
      </w:r>
    </w:p>
    <w:p>
      <w:r>
        <w:t xml:space="preserve">- Front Desk &amp; Member Services  </w:t>
      </w:r>
    </w:p>
    <w:p>
      <w:r>
        <w:t>- Pro Shop &amp; Snack Bar</w:t>
      </w:r>
    </w:p>
    <w:p/>
    <w:p>
      <w:r>
        <w:t xml:space="preserve">**Key Features**  </w:t>
      </w:r>
    </w:p>
    <w:p>
      <w:r>
        <w:t xml:space="preserve">- Class Sign-Ups  </w:t>
      </w:r>
    </w:p>
    <w:p>
      <w:r>
        <w:t xml:space="preserve">- Member &amp; Staff of the Month  </w:t>
      </w:r>
    </w:p>
    <w:p>
      <w:r>
        <w:t xml:space="preserve">- Promotions &amp; Events  </w:t>
      </w:r>
    </w:p>
    <w:p>
      <w:r>
        <w:t xml:space="preserve">- Online Orders  </w:t>
      </w:r>
    </w:p>
    <w:p>
      <w:r>
        <w:t>- Trainer Pages / Booking</w:t>
      </w:r>
    </w:p>
    <w:p/>
    <w:p>
      <w:r>
        <w:t xml:space="preserve">**Admin &amp; Support**  </w:t>
      </w:r>
    </w:p>
    <w:p>
      <w:r>
        <w:t xml:space="preserve">- Dashboard Login (Staff Only)  </w:t>
      </w:r>
    </w:p>
    <w:p>
      <w:r>
        <w:t>- Feedback Form</w:t>
      </w:r>
    </w:p>
    <w:p/>
    <w:p>
      <w:r>
        <w:t>---</w:t>
      </w:r>
    </w:p>
    <w:p/>
    <w:p>
      <w:r>
        <w:t>### 4. Department Needs Summary</w:t>
      </w:r>
    </w:p>
    <w:p/>
    <w:p>
      <w:r>
        <w:t>Each department must submit:</w:t>
      </w:r>
    </w:p>
    <w:p>
      <w:r>
        <w:t>- Staff photos and bios</w:t>
      </w:r>
    </w:p>
    <w:p>
      <w:r>
        <w:t>- Services offered</w:t>
      </w:r>
    </w:p>
    <w:p>
      <w:r>
        <w:t>- Schedule availability</w:t>
      </w:r>
    </w:p>
    <w:p>
      <w:r>
        <w:t>- Highlight features or promotions</w:t>
      </w:r>
    </w:p>
    <w:p>
      <w:r>
        <w:t>- Media or photo releases (for events or staff spotlights)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