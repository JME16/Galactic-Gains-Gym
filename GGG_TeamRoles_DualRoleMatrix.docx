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**GGG Website Rollout – Team Roles &amp; Dual-Role Matrix**</w:t>
      </w:r>
    </w:p>
    <w:p/>
    <w:p>
      <w:r>
        <w:t>---</w:t>
      </w:r>
    </w:p>
    <w:p/>
    <w:p>
      <w:r>
        <w:t>### 1. Project Leadership</w:t>
      </w:r>
    </w:p>
    <w:p>
      <w:r>
        <w:t>- **Project Manager:** Jamie M. Edwards (external)</w:t>
      </w:r>
    </w:p>
    <w:p>
      <w:r>
        <w:t>- **Primary Stakeholder:** Steve Rogers (Facility Director)</w:t>
      </w:r>
    </w:p>
    <w:p/>
    <w:p>
      <w:r>
        <w:t>---</w:t>
      </w:r>
    </w:p>
    <w:p/>
    <w:p>
      <w:r>
        <w:t>### 2. Department Leads</w:t>
      </w:r>
    </w:p>
    <w:p>
      <w:r>
        <w:t>- **Aquatics:** Namor</w:t>
      </w:r>
    </w:p>
    <w:p>
      <w:r>
        <w:t>- **Fitness &amp; Strength Training:** Goku</w:t>
      </w:r>
    </w:p>
    <w:p>
      <w:r>
        <w:t>- **Mindfulness &amp; Wellness:** Yoda</w:t>
      </w:r>
    </w:p>
    <w:p>
      <w:r>
        <w:t>- **Self-Defense &amp; Fight Training:** Ahsoka Tano</w:t>
      </w:r>
    </w:p>
    <w:p>
      <w:r>
        <w:t>- **Front Desk &amp; Member Services:** Leia Organa</w:t>
      </w:r>
    </w:p>
    <w:p>
      <w:r>
        <w:t>- **Pro Shop &amp; Snack Bar:** Bruce Wayne</w:t>
      </w:r>
    </w:p>
    <w:p>
      <w:r>
        <w:t>- **IT &amp; Systems:** Lobot</w:t>
      </w:r>
    </w:p>
    <w:p>
      <w:r>
        <w:t>- **Security &amp; Safety:** Robin</w:t>
      </w:r>
    </w:p>
    <w:p>
      <w:r>
        <w:t>- **Sales &amp; Outreach:** Padmé Amidala</w:t>
      </w:r>
    </w:p>
    <w:p>
      <w:r>
        <w:t>- **HR &amp; Culture:** Leia Organa</w:t>
      </w:r>
    </w:p>
    <w:p/>
    <w:p>
      <w:r>
        <w:t>---</w:t>
      </w:r>
    </w:p>
    <w:p/>
    <w:p>
      <w:r>
        <w:t>### 3. Dual-Role Assignment Table</w:t>
      </w:r>
    </w:p>
    <w:p/>
    <w:p>
      <w:r>
        <w:t>| Team Member     | Primary Role                  | Secondary Role             | Status          |</w:t>
      </w:r>
    </w:p>
    <w:p>
      <w:r>
        <w:t>|------------------|-------------------------------|-----------------------------|------------------|</w:t>
      </w:r>
    </w:p>
    <w:p>
      <w:r>
        <w:t>| Leia Organa      | Member Services               | HR &amp; Culture                | Ready to Sub     |</w:t>
      </w:r>
    </w:p>
    <w:p>
      <w:r>
        <w:t>| Bruce Wayne      | Pro Shop &amp; Snack Bar          | Security Support            | Fully Ready      |</w:t>
      </w:r>
    </w:p>
    <w:p>
      <w:r>
        <w:t>| Lobot            | IT &amp; Systems                  | Scheduling Automation       | In Training      |</w:t>
      </w:r>
    </w:p>
    <w:p>
      <w:r>
        <w:t>| Robin            | Security &amp; Safety             | Event Logistics             | Ready to Sub     |</w:t>
      </w:r>
    </w:p>
    <w:p>
      <w:r>
        <w:t>| Goku             | Strength Training             | Group Class Rotation        | Fully Ready      |</w:t>
      </w:r>
    </w:p>
    <w:p>
      <w:r>
        <w:t>| Yoda             | Mindfulness &amp; Wellness        | Trainer Support             | Fully Ready      |</w:t>
      </w:r>
    </w:p>
    <w:p>
      <w:r>
        <w:t>| Ahsoka Tano      | Self-Defense &amp; Combat         | Women's Self-Defense Lead   | Fully Ready      |</w:t>
      </w:r>
    </w:p>
    <w:p/>
    <w:p>
      <w:r>
        <w:t>---</w:t>
      </w:r>
    </w:p>
    <w:p/>
    <w:p>
      <w:r>
        <w:t>### 4. Substitution Guidelines</w:t>
      </w:r>
    </w:p>
    <w:p>
      <w:r>
        <w:t>- All primary roles must maintain at least one cross-trained backup</w:t>
      </w:r>
    </w:p>
    <w:p>
      <w:r>
        <w:t>- Status Definitions:</w:t>
      </w:r>
    </w:p>
    <w:p>
      <w:r>
        <w:t xml:space="preserve">  - *Fully Ready*: Can lead or sub without supervision</w:t>
      </w:r>
    </w:p>
    <w:p>
      <w:r>
        <w:t xml:space="preserve">  - *Ready to Sub*: Can cover role with advance prep</w:t>
      </w:r>
    </w:p>
    <w:p>
      <w:r>
        <w:t xml:space="preserve">  - *In Training*: Observing or partially covering, not autonomous</w:t>
      </w:r>
    </w:p>
    <w:p>
      <w:r>
        <w:t>- Leadership team will review dual-role coverage quarterly</w:t>
      </w:r>
    </w:p>
    <w:p/>
    <w:p>
      <w:r>
        <w:t>---</w:t>
      </w:r>
    </w:p>
    <w:p/>
    <w:p>
      <w:r>
        <w:t>*Last updated: June 2025*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